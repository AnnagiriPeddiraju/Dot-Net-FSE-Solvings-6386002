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FDC412">
      <w:pPr>
        <w:ind w:firstLine="2640" w:firstLineChars="1100"/>
        <w:rPr>
          <w:rFonts w:hint="default" w:ascii="Source Sans Pro Black" w:hAnsi="Source Sans Pro Black" w:eastAsia="SimSun" w:cs="Source Sans Pro Black"/>
          <w:color w:val="FF0000"/>
          <w:sz w:val="24"/>
          <w:szCs w:val="24"/>
        </w:rPr>
      </w:pPr>
      <w:r>
        <w:rPr>
          <w:rFonts w:hint="default" w:ascii="Source Sans Pro Black" w:hAnsi="Source Sans Pro Black" w:eastAsia="SimSun" w:cs="Source Sans Pro Black"/>
          <w:color w:val="FF0000"/>
          <w:sz w:val="24"/>
          <w:szCs w:val="24"/>
          <w:lang w:val="en-US"/>
        </w:rPr>
        <w:t>LEARNING PART</w:t>
      </w:r>
      <w:r>
        <w:rPr>
          <w:rFonts w:hint="default" w:ascii="Source Sans Pro Black" w:hAnsi="Source Sans Pro Black" w:eastAsia="SimSun" w:cs="Source Sans Pro Black"/>
          <w:color w:val="FF0000"/>
          <w:sz w:val="24"/>
          <w:szCs w:val="24"/>
        </w:rPr>
        <w:br w:type="textWrapping"/>
      </w:r>
      <w:r>
        <w:rPr>
          <w:rFonts w:hint="default" w:ascii="Source Sans Pro Black" w:hAnsi="Source Sans Pro Black" w:eastAsia="SimSun" w:cs="Source Sans Pro Black"/>
          <w:color w:val="FF0000"/>
          <w:sz w:val="24"/>
          <w:szCs w:val="24"/>
        </w:rPr>
        <w:br w:type="textWrapping"/>
      </w:r>
      <w:r>
        <w:rPr>
          <w:rFonts w:hint="default" w:ascii="Source Sans Pro Black" w:hAnsi="Source Sans Pro Black" w:eastAsia="SimSun" w:cs="Source Sans Pro Black"/>
          <w:color w:val="FF0000"/>
          <w:sz w:val="24"/>
          <w:szCs w:val="24"/>
        </w:rPr>
        <w:br w:type="textWrapping"/>
      </w:r>
      <w:r>
        <w:rPr>
          <w:rFonts w:hint="default" w:ascii="Source Sans Pro Black" w:hAnsi="Source Sans Pro Black" w:eastAsia="SimSun" w:cs="Source Sans Pro Black"/>
          <w:color w:val="FF0000"/>
          <w:sz w:val="24"/>
          <w:szCs w:val="24"/>
        </w:rPr>
        <w:br w:type="textWrapping"/>
      </w:r>
      <w:r>
        <w:rPr>
          <w:rFonts w:hint="default" w:ascii="Source Sans Pro Black" w:hAnsi="Source Sans Pro Black" w:eastAsia="SimSun" w:cs="Source Sans Pro Black"/>
          <w:color w:val="FF0000"/>
          <w:sz w:val="24"/>
          <w:szCs w:val="24"/>
        </w:rPr>
        <w:t>What is Big O Notation?</w:t>
      </w:r>
    </w:p>
    <w:p w14:paraId="7A8F07D1">
      <w:pPr>
        <w:rPr>
          <w:rFonts w:hint="default" w:ascii="Source Sans Pro Black" w:hAnsi="Source Sans Pro Black" w:eastAsia="SimSun" w:cs="Source Sans Pro Black"/>
          <w:color w:val="FF0000"/>
          <w:sz w:val="24"/>
          <w:szCs w:val="24"/>
        </w:rPr>
      </w:pPr>
    </w:p>
    <w:p w14:paraId="5774D23D">
      <w:pPr>
        <w:keepNext w:val="0"/>
        <w:keepLines w:val="0"/>
        <w:widowControl/>
        <w:suppressLineNumbers w:val="0"/>
        <w:jc w:val="left"/>
        <w:rPr>
          <w:rFonts w:hint="default" w:ascii="Source Sans Pro Black" w:hAnsi="Source Sans Pro Black" w:cs="Source Sans Pro Black"/>
        </w:rPr>
      </w:pPr>
      <w:r>
        <w:rPr>
          <w:rFonts w:hint="default" w:ascii="Source Sans Pro Black" w:hAnsi="Source Sans Pro Black" w:eastAsia="SimSun" w:cs="Source Sans Pro Black"/>
          <w:sz w:val="24"/>
          <w:szCs w:val="24"/>
          <w:lang w:val="en-US"/>
        </w:rPr>
        <w:t xml:space="preserve">Ans: </w:t>
      </w:r>
      <w:r>
        <w:rPr>
          <w:rFonts w:hint="default" w:ascii="Source Sans Pro Black" w:hAnsi="Source Sans Pro Black" w:eastAsia="SimSun" w:cs="Source Sans Pro Black"/>
          <w:kern w:val="0"/>
          <w:sz w:val="24"/>
          <w:szCs w:val="24"/>
          <w:lang w:val="en-US" w:eastAsia="zh-CN" w:bidi="ar"/>
        </w:rPr>
        <w:t>The way the runtime or space increases with the size of the input is described by Big O notation. It aids in assessing algorithm efficiency while omitting implementation or hardware specifics.</w:t>
      </w:r>
      <w:r>
        <w:rPr>
          <w:rFonts w:hint="default" w:ascii="Source Sans Pro Black" w:hAnsi="Source Sans Pro Black" w:eastAsia="SimSun" w:cs="Source Sans Pro Black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ource Sans Pro Black" w:hAnsi="Source Sans Pro Black" w:eastAsia="SimSun" w:cs="Source Sans Pro Black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ource Sans Pro Black" w:hAnsi="Source Sans Pro Black" w:eastAsia="SimSun" w:cs="Source Sans Pro Black"/>
          <w:kern w:val="0"/>
          <w:sz w:val="24"/>
          <w:szCs w:val="24"/>
          <w:lang w:val="en-US" w:eastAsia="zh-CN" w:bidi="ar"/>
        </w:rPr>
        <w:t>O(1): Constant time — fastest</w:t>
      </w:r>
      <w:r>
        <w:rPr>
          <w:rFonts w:hint="default" w:ascii="Source Sans Pro Black" w:hAnsi="Source Sans Pro Black" w:eastAsia="SimSun" w:cs="Source Sans Pro Black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ource Sans Pro Black" w:hAnsi="Source Sans Pro Black" w:eastAsia="SimSun" w:cs="Source Sans Pro Black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ource Sans Pro Black" w:hAnsi="Source Sans Pro Black" w:eastAsia="SimSun" w:cs="Source Sans Pro Black"/>
          <w:kern w:val="0"/>
          <w:sz w:val="24"/>
          <w:szCs w:val="24"/>
          <w:lang w:val="en-US" w:eastAsia="zh-CN" w:bidi="ar"/>
        </w:rPr>
        <w:t>Logarithmic time, or O(log n)</w:t>
      </w:r>
      <w:r>
        <w:rPr>
          <w:rFonts w:hint="default" w:ascii="Source Sans Pro Black" w:hAnsi="Source Sans Pro Black" w:eastAsia="SimSun" w:cs="Source Sans Pro Black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ource Sans Pro Black" w:hAnsi="Source Sans Pro Black" w:eastAsia="SimSun" w:cs="Source Sans Pro Black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ource Sans Pro Black" w:hAnsi="Source Sans Pro Black" w:eastAsia="SimSun" w:cs="Source Sans Pro Black"/>
          <w:kern w:val="0"/>
          <w:sz w:val="24"/>
          <w:szCs w:val="24"/>
          <w:lang w:val="en-US" w:eastAsia="zh-CN" w:bidi="ar"/>
        </w:rPr>
        <w:t>O(n): Linear time, which becomes slower as data volume increases</w:t>
      </w:r>
      <w:r>
        <w:rPr>
          <w:rFonts w:hint="default" w:ascii="Source Sans Pro Black" w:hAnsi="Source Sans Pro Black" w:eastAsia="SimSun" w:cs="Source Sans Pro Black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ource Sans Pro Black" w:hAnsi="Source Sans Pro Black" w:eastAsia="SimSun" w:cs="Source Sans Pro Black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ource Sans Pro Black" w:hAnsi="Source Sans Pro Black" w:eastAsia="SimSun" w:cs="Source Sans Pro Black"/>
          <w:kern w:val="0"/>
          <w:sz w:val="24"/>
          <w:szCs w:val="24"/>
          <w:lang w:val="en-US" w:eastAsia="zh-CN" w:bidi="ar"/>
        </w:rPr>
        <w:t>O(n log n), O(n²): Slower as data increases</w:t>
      </w:r>
    </w:p>
    <w:p w14:paraId="3D785996">
      <w:pPr>
        <w:rPr>
          <w:rFonts w:hint="default" w:ascii="Source Sans Pro Black" w:hAnsi="Source Sans Pro Black" w:eastAsia="SimSun" w:cs="Source Sans Pro Black"/>
          <w:sz w:val="24"/>
          <w:szCs w:val="24"/>
          <w:lang w:val="en-US"/>
        </w:rPr>
      </w:pPr>
    </w:p>
    <w:p w14:paraId="2785CC90">
      <w:pPr>
        <w:pStyle w:val="4"/>
        <w:keepNext w:val="0"/>
        <w:keepLines w:val="0"/>
        <w:widowControl/>
        <w:suppressLineNumbers w:val="0"/>
        <w:rPr>
          <w:rFonts w:hint="default" w:ascii="Source Sans Pro Black" w:hAnsi="Source Sans Pro Black" w:cs="Source Sans Pro Black"/>
          <w:color w:val="FF0000"/>
        </w:rPr>
      </w:pPr>
      <w:r>
        <w:rPr>
          <w:rFonts w:hint="default" w:ascii="Source Sans Pro Black" w:hAnsi="Source Sans Pro Black" w:cs="Source Sans Pro Black"/>
          <w:color w:val="FF0000"/>
        </w:rPr>
        <w:t>Best, Average &amp; Worst Case for Search: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7"/>
        <w:gridCol w:w="1096"/>
        <w:gridCol w:w="2155"/>
        <w:gridCol w:w="2530"/>
      </w:tblGrid>
      <w:tr w14:paraId="259BD6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5369D7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ource Sans Pro Black" w:hAnsi="Source Sans Pro Black" w:cs="Source Sans Pro Black"/>
                <w:b/>
                <w:bCs/>
              </w:rPr>
            </w:pPr>
            <w:r>
              <w:rPr>
                <w:rFonts w:hint="default" w:ascii="Source Sans Pro Black" w:hAnsi="Source Sans Pro Black" w:eastAsia="SimSun" w:cs="Source Sans Pro Black"/>
                <w:b/>
                <w:bCs/>
                <w:kern w:val="0"/>
                <w:sz w:val="24"/>
                <w:szCs w:val="24"/>
                <w:lang w:val="en-US" w:eastAsia="zh-CN" w:bidi="ar"/>
              </w:rPr>
              <w:t>Search Type</w:t>
            </w:r>
          </w:p>
        </w:tc>
        <w:tc>
          <w:tcPr>
            <w:tcW w:w="0" w:type="auto"/>
            <w:shd w:val="clear"/>
            <w:vAlign w:val="center"/>
          </w:tcPr>
          <w:p w14:paraId="2A4CAF6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ource Sans Pro Black" w:hAnsi="Source Sans Pro Black" w:cs="Source Sans Pro Black"/>
                <w:b/>
                <w:bCs/>
              </w:rPr>
            </w:pPr>
            <w:r>
              <w:rPr>
                <w:rFonts w:hint="default" w:ascii="Source Sans Pro Black" w:hAnsi="Source Sans Pro Black" w:eastAsia="SimSun" w:cs="Source Sans Pro Black"/>
                <w:b/>
                <w:bCs/>
                <w:kern w:val="0"/>
                <w:sz w:val="24"/>
                <w:szCs w:val="24"/>
                <w:lang w:val="en-US" w:eastAsia="zh-CN" w:bidi="ar"/>
              </w:rPr>
              <w:t>Best Case</w:t>
            </w:r>
          </w:p>
        </w:tc>
        <w:tc>
          <w:tcPr>
            <w:tcW w:w="2125" w:type="dxa"/>
            <w:shd w:val="clear"/>
            <w:vAlign w:val="center"/>
          </w:tcPr>
          <w:p w14:paraId="3DA425C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ource Sans Pro Black" w:hAnsi="Source Sans Pro Black" w:cs="Source Sans Pro Black"/>
                <w:b/>
                <w:bCs/>
              </w:rPr>
            </w:pPr>
            <w:r>
              <w:rPr>
                <w:rFonts w:hint="default" w:ascii="Source Sans Pro Black" w:hAnsi="Source Sans Pro Black" w:eastAsia="SimSun" w:cs="Source Sans Pro Black"/>
                <w:b/>
                <w:bCs/>
                <w:kern w:val="0"/>
                <w:sz w:val="24"/>
                <w:szCs w:val="24"/>
                <w:lang w:val="en-US" w:eastAsia="zh-CN" w:bidi="ar"/>
              </w:rPr>
              <w:t>Average Case</w:t>
            </w:r>
          </w:p>
        </w:tc>
        <w:tc>
          <w:tcPr>
            <w:tcW w:w="2485" w:type="dxa"/>
            <w:shd w:val="clear"/>
            <w:vAlign w:val="center"/>
          </w:tcPr>
          <w:p w14:paraId="5846014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ource Sans Pro Black" w:hAnsi="Source Sans Pro Black" w:cs="Source Sans Pro Black"/>
                <w:b/>
                <w:bCs/>
              </w:rPr>
            </w:pPr>
            <w:r>
              <w:rPr>
                <w:rFonts w:hint="default" w:ascii="Source Sans Pro Black" w:hAnsi="Source Sans Pro Black" w:eastAsia="SimSun" w:cs="Source Sans Pro Black"/>
                <w:b/>
                <w:bCs/>
                <w:kern w:val="0"/>
                <w:sz w:val="24"/>
                <w:szCs w:val="24"/>
                <w:lang w:val="en-US" w:eastAsia="zh-CN" w:bidi="ar"/>
              </w:rPr>
              <w:t>Worst Case</w:t>
            </w:r>
          </w:p>
        </w:tc>
      </w:tr>
      <w:tr w14:paraId="666A41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5E8E2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ource Sans Pro Black" w:hAnsi="Source Sans Pro Black" w:cs="Source Sans Pro Black"/>
              </w:rPr>
            </w:pPr>
            <w:r>
              <w:rPr>
                <w:rFonts w:hint="default" w:ascii="Source Sans Pro Black" w:hAnsi="Source Sans Pro Black" w:eastAsia="SimSun" w:cs="Source Sans Pro Black"/>
                <w:kern w:val="0"/>
                <w:sz w:val="24"/>
                <w:szCs w:val="24"/>
                <w:lang w:val="en-US" w:eastAsia="zh-CN" w:bidi="ar"/>
              </w:rPr>
              <w:t>Linear Search</w:t>
            </w:r>
          </w:p>
        </w:tc>
        <w:tc>
          <w:tcPr>
            <w:tcW w:w="0" w:type="auto"/>
            <w:shd w:val="clear"/>
            <w:vAlign w:val="center"/>
          </w:tcPr>
          <w:p w14:paraId="348DFC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ource Sans Pro Black" w:hAnsi="Source Sans Pro Black" w:cs="Source Sans Pro Black"/>
              </w:rPr>
            </w:pPr>
            <w:r>
              <w:rPr>
                <w:rFonts w:hint="default" w:ascii="Source Sans Pro Black" w:hAnsi="Source Sans Pro Black" w:eastAsia="SimSun" w:cs="Source Sans Pro Black"/>
                <w:kern w:val="0"/>
                <w:sz w:val="24"/>
                <w:szCs w:val="24"/>
                <w:lang w:val="en-US" w:eastAsia="zh-CN" w:bidi="ar"/>
              </w:rPr>
              <w:t>O(1)</w:t>
            </w:r>
          </w:p>
        </w:tc>
        <w:tc>
          <w:tcPr>
            <w:tcW w:w="2125" w:type="dxa"/>
            <w:shd w:val="clear"/>
            <w:vAlign w:val="center"/>
          </w:tcPr>
          <w:p w14:paraId="599170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ource Sans Pro Black" w:hAnsi="Source Sans Pro Black" w:cs="Source Sans Pro Black"/>
              </w:rPr>
            </w:pPr>
            <w:r>
              <w:rPr>
                <w:rFonts w:hint="default" w:ascii="Source Sans Pro Black" w:hAnsi="Source Sans Pro Black" w:eastAsia="SimSun" w:cs="Source Sans Pro Black"/>
                <w:kern w:val="0"/>
                <w:sz w:val="24"/>
                <w:szCs w:val="24"/>
                <w:lang w:val="en-US" w:eastAsia="zh-CN" w:bidi="ar"/>
              </w:rPr>
              <w:t>O(n/2) ≈ O(n)</w:t>
            </w:r>
          </w:p>
        </w:tc>
        <w:tc>
          <w:tcPr>
            <w:tcW w:w="2485" w:type="dxa"/>
            <w:shd w:val="clear"/>
            <w:vAlign w:val="center"/>
          </w:tcPr>
          <w:p w14:paraId="25D885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ource Sans Pro Black" w:hAnsi="Source Sans Pro Black" w:cs="Source Sans Pro Black"/>
              </w:rPr>
            </w:pPr>
            <w:r>
              <w:rPr>
                <w:rFonts w:hint="default" w:ascii="Source Sans Pro Black" w:hAnsi="Source Sans Pro Black" w:eastAsia="SimSun" w:cs="Source Sans Pro Black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</w:tr>
      <w:tr w14:paraId="0C0429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3D1D9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ource Sans Pro Black" w:hAnsi="Source Sans Pro Black" w:cs="Source Sans Pro Black"/>
              </w:rPr>
            </w:pPr>
            <w:r>
              <w:rPr>
                <w:rFonts w:hint="default" w:ascii="Source Sans Pro Black" w:hAnsi="Source Sans Pro Black" w:eastAsia="SimSun" w:cs="Source Sans Pro Black"/>
                <w:kern w:val="0"/>
                <w:sz w:val="24"/>
                <w:szCs w:val="24"/>
                <w:lang w:val="en-US" w:eastAsia="zh-CN" w:bidi="ar"/>
              </w:rPr>
              <w:t>Binary Search</w:t>
            </w:r>
          </w:p>
        </w:tc>
        <w:tc>
          <w:tcPr>
            <w:tcW w:w="0" w:type="auto"/>
            <w:shd w:val="clear"/>
            <w:vAlign w:val="center"/>
          </w:tcPr>
          <w:p w14:paraId="6FB1F2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ource Sans Pro Black" w:hAnsi="Source Sans Pro Black" w:cs="Source Sans Pro Black"/>
              </w:rPr>
            </w:pPr>
            <w:r>
              <w:rPr>
                <w:rFonts w:hint="default" w:ascii="Source Sans Pro Black" w:hAnsi="Source Sans Pro Black" w:eastAsia="SimSun" w:cs="Source Sans Pro Black"/>
                <w:kern w:val="0"/>
                <w:sz w:val="24"/>
                <w:szCs w:val="24"/>
                <w:lang w:val="en-US" w:eastAsia="zh-CN" w:bidi="ar"/>
              </w:rPr>
              <w:t>O(1)</w:t>
            </w:r>
          </w:p>
        </w:tc>
        <w:tc>
          <w:tcPr>
            <w:tcW w:w="2125" w:type="dxa"/>
            <w:shd w:val="clear"/>
            <w:vAlign w:val="center"/>
          </w:tcPr>
          <w:p w14:paraId="1B8D07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ource Sans Pro Black" w:hAnsi="Source Sans Pro Black" w:cs="Source Sans Pro Black"/>
              </w:rPr>
            </w:pPr>
            <w:r>
              <w:rPr>
                <w:rFonts w:hint="default" w:ascii="Source Sans Pro Black" w:hAnsi="Source Sans Pro Black" w:eastAsia="SimSun" w:cs="Source Sans Pro Black"/>
                <w:kern w:val="0"/>
                <w:sz w:val="24"/>
                <w:szCs w:val="24"/>
                <w:lang w:val="en-US" w:eastAsia="zh-CN" w:bidi="ar"/>
              </w:rPr>
              <w:t>O(log n)</w:t>
            </w:r>
          </w:p>
        </w:tc>
        <w:tc>
          <w:tcPr>
            <w:tcW w:w="2485" w:type="dxa"/>
            <w:shd w:val="clear"/>
            <w:vAlign w:val="center"/>
          </w:tcPr>
          <w:p w14:paraId="56D034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ource Sans Pro Black" w:hAnsi="Source Sans Pro Black" w:cs="Source Sans Pro Black"/>
              </w:rPr>
            </w:pPr>
            <w:r>
              <w:rPr>
                <w:rFonts w:hint="default" w:ascii="Source Sans Pro Black" w:hAnsi="Source Sans Pro Black" w:eastAsia="SimSun" w:cs="Source Sans Pro Black"/>
                <w:kern w:val="0"/>
                <w:sz w:val="24"/>
                <w:szCs w:val="24"/>
                <w:lang w:val="en-US" w:eastAsia="zh-CN" w:bidi="ar"/>
              </w:rPr>
              <w:t>O(log n)</w:t>
            </w:r>
          </w:p>
        </w:tc>
      </w:tr>
    </w:tbl>
    <w:p w14:paraId="28029F9E">
      <w:pPr>
        <w:rPr>
          <w:rFonts w:hint="default" w:ascii="Source Sans Pro Black" w:hAnsi="Source Sans Pro Black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Sans Pro Black" w:hAnsi="Source Sans Pro Black" w:cs="Source Sans Pro Black"/>
          <w:color w:val="FF0000"/>
        </w:rPr>
        <w:br w:type="textWrapping"/>
      </w:r>
      <w:r>
        <w:rPr>
          <w:rFonts w:hint="default" w:ascii="Source Sans Pro Black" w:hAnsi="Source Sans Pro Black" w:cs="Source Sans Pro Black"/>
          <w:color w:val="FF0000"/>
        </w:rPr>
        <w:br w:type="textWrapping"/>
      </w:r>
      <w:r>
        <w:rPr>
          <w:rFonts w:hint="default" w:ascii="Source Sans Pro Black" w:hAnsi="Source Sans Pro Black" w:cs="Source Sans Pro Black"/>
          <w:color w:val="FF0000"/>
          <w:lang w:val="en-US"/>
        </w:rPr>
        <w:t xml:space="preserve">            </w:t>
      </w:r>
      <w:r>
        <w:rPr>
          <w:rFonts w:hint="default" w:ascii="Source Sans Pro Black" w:hAnsi="Source Sans Pro Black" w:cs="Source Sans Pro Black"/>
          <w:color w:val="FF0000"/>
          <w:lang w:val="en-US"/>
        </w:rPr>
        <w:br w:type="textWrapping"/>
      </w:r>
      <w:r>
        <w:rPr>
          <w:rFonts w:hint="default" w:ascii="Source Sans Pro Black" w:hAnsi="Source Sans Pro Black" w:cs="Source Sans Pro Black"/>
          <w:color w:val="FF0000"/>
          <w:lang w:val="en-US"/>
        </w:rPr>
        <w:br w:type="textWrapping"/>
      </w:r>
      <w:r>
        <w:rPr>
          <w:rFonts w:hint="default" w:ascii="Source Sans Pro Black" w:hAnsi="Source Sans Pro Black" w:cs="Source Sans Pro Black"/>
          <w:color w:val="FF0000"/>
          <w:lang w:val="en-US"/>
        </w:rPr>
        <w:t xml:space="preserve">                                                                   </w:t>
      </w:r>
      <w:r>
        <w:rPr>
          <w:rFonts w:hint="default" w:ascii="Source Sans Pro Black" w:hAnsi="Source Sans Pro Black" w:cs="Source Sans Pro Black"/>
          <w:color w:val="FF0000"/>
          <w:sz w:val="28"/>
          <w:szCs w:val="28"/>
          <w:lang w:val="en-US"/>
        </w:rPr>
        <w:t xml:space="preserve">ANALYSIS PART </w:t>
      </w:r>
      <w:r>
        <w:rPr>
          <w:rFonts w:hint="default" w:ascii="Source Sans Pro Black" w:hAnsi="Source Sans Pro Black" w:cs="Source Sans Pro Black"/>
          <w:color w:val="FF0000"/>
          <w:sz w:val="28"/>
          <w:szCs w:val="28"/>
          <w:lang w:val="en-US"/>
        </w:rPr>
        <w:br w:type="textWrapping"/>
      </w:r>
      <w:r>
        <w:rPr>
          <w:rFonts w:hint="default" w:ascii="Source Sans Pro Black" w:hAnsi="Source Sans Pro Black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Time Complexity:</w:t>
      </w:r>
    </w:p>
    <w:p w14:paraId="7893F34E">
      <w:pPr>
        <w:rPr>
          <w:rFonts w:hint="default" w:ascii="Source Sans Pro Black" w:hAnsi="Source Sans Pro Black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 w14:paraId="2E43A070">
      <w:pPr>
        <w:rPr>
          <w:rFonts w:hint="default" w:ascii="Source Sans Pro Black" w:hAnsi="Source Sans Pro Black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Sans Pro Black" w:hAnsi="Source Sans Pro Black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Linear Search:  </w:t>
      </w:r>
      <w:r>
        <w:rPr>
          <w:rFonts w:hint="default" w:ascii="Source Sans Pro Black" w:hAnsi="Source Sans Pro Black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Best: O(1)      Worst: O(n)</w:t>
      </w:r>
    </w:p>
    <w:p w14:paraId="4F86DED1">
      <w:pPr>
        <w:rPr>
          <w:rFonts w:hint="default" w:ascii="Source Sans Pro Black" w:hAnsi="Source Sans Pro Black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Sans Pro Black" w:hAnsi="Source Sans Pro Black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Binary Search (sorted array):Best: O(1)  Worst: O(log n)</w:t>
      </w:r>
    </w:p>
    <w:p w14:paraId="4DE0A99F">
      <w:pPr>
        <w:rPr>
          <w:rFonts w:hint="default" w:ascii="Source Sans Pro Black" w:hAnsi="Source Sans Pro Black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 w14:paraId="5930D9D9">
      <w:pPr>
        <w:rPr>
          <w:rFonts w:hint="default" w:ascii="Source Sans Pro Black" w:hAnsi="Source Sans Pro Black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 w14:paraId="34550598">
      <w:pPr>
        <w:rPr>
          <w:rFonts w:hint="default" w:ascii="Source Sans Pro Black" w:hAnsi="Source Sans Pro Black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Sans Pro Black" w:hAnsi="Source Sans Pro Black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Which is Better for the Platform?</w:t>
      </w:r>
    </w:p>
    <w:p w14:paraId="4E8042E3">
      <w:pPr>
        <w:rPr>
          <w:rFonts w:hint="default" w:ascii="Source Sans Pro Black" w:hAnsi="Source Sans Pro Black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Sans Pro Black" w:hAnsi="Source Sans Pro Black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Small data or unsorted data ➝ Linear Search (simpler)</w:t>
      </w:r>
    </w:p>
    <w:p w14:paraId="5CC493C5">
      <w:pPr>
        <w:rPr>
          <w:rFonts w:hint="default" w:ascii="Source Sans Pro Black" w:hAnsi="Source Sans Pro Black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 w14:paraId="05AB759A">
      <w:pPr>
        <w:rPr>
          <w:rFonts w:hint="default" w:ascii="Source Sans Pro Black" w:hAnsi="Source Sans Pro Black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Sans Pro Black" w:hAnsi="Source Sans Pro Black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Large sorted data ➝ Binary Search (faster)</w:t>
      </w:r>
      <w:bookmarkStart w:id="0" w:name="_GoBack"/>
      <w:bookmarkEnd w:id="0"/>
    </w:p>
    <w:p w14:paraId="5C0586B9">
      <w:pPr>
        <w:rPr>
          <w:rFonts w:hint="default" w:ascii="Source Sans Pro Black" w:hAnsi="Source Sans Pro Black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 w14:paraId="5F82B585">
      <w:pPr>
        <w:rPr>
          <w:rFonts w:hint="default" w:ascii="Source Sans Pro Black" w:hAnsi="Source Sans Pro Black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 w14:paraId="2F5EF1C4">
      <w:pPr>
        <w:rPr>
          <w:rFonts w:hint="default" w:ascii="Source Sans Pro Black" w:hAnsi="Source Sans Pro Black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 w14:paraId="44982D46">
      <w:pPr>
        <w:rPr>
          <w:rFonts w:hint="default" w:ascii="Source Sans Pro Black" w:hAnsi="Source Sans Pro Black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 w14:paraId="7BA34461">
      <w:pPr>
        <w:rPr>
          <w:rFonts w:hint="default" w:ascii="Source Sans Pro Black" w:hAnsi="Source Sans Pro Black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 w14:paraId="7EB762B3">
      <w:pPr>
        <w:rPr>
          <w:rFonts w:hint="default" w:ascii="Source Sans Pro Black" w:hAnsi="Source Sans Pro Black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 w14:paraId="00D05D7C">
      <w:pPr>
        <w:rPr>
          <w:rFonts w:hint="default" w:ascii="Source Sans Pro Black" w:hAnsi="Source Sans Pro Black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 w14:paraId="196D1771">
      <w:pPr>
        <w:rPr>
          <w:rFonts w:hint="default" w:ascii="Source Sans Pro Black" w:hAnsi="Source Sans Pro Black" w:cs="Source Sans Pro Black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Sans Pro Black" w:hAnsi="Source Sans Pro Black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ource Sans Pro Black">
    <w:panose1 w:val="020B0803030403020204"/>
    <w:charset w:val="00"/>
    <w:family w:val="auto"/>
    <w:pitch w:val="default"/>
    <w:sig w:usb0="20000007" w:usb1="00000001" w:usb2="00000000" w:usb3="00000000" w:csb0="200001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4100A0D"/>
    <w:rsid w:val="272A0E33"/>
    <w:rsid w:val="43E6141E"/>
    <w:rsid w:val="6A20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Segoe UI" w:asciiTheme="minorHAnsi" w:hAnsiTheme="minorHAnsi" w:eastAsiaTheme="minorEastAsia"/>
      <w:sz w:val="16"/>
      <w:szCs w:val="1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2024-03-18T17:49:00Z</dcterms:created>
  <dc:creator>Akshay Singh</dc:creator>
  <cp:lastModifiedBy>Akshay Singh</cp:lastModifiedBy>
  <dcterms:modified xsi:type="dcterms:W3CDTF">2025-06-22T12:03:02Z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5D8AF0ABBFD54131BCDC860B8679AE53_12</vt:lpwstr>
  </property>
</Properties>
</file>